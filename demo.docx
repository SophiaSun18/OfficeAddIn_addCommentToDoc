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27F7" w14:textId="48E49D0E" w:rsidR="009A4F1C" w:rsidRPr="005A320A" w:rsidRDefault="005A320A" w:rsidP="005A320A">
      <w:pPr>
        <w:spacing w:after="0" w:line="240" w:lineRule="auto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5A320A">
        <w:rPr>
          <w:rFonts w:ascii="Arial" w:eastAsia="宋体" w:hAnsi="Arial" w:cs="Arial"/>
          <w:color w:val="000000"/>
          <w:lang w:eastAsia="zh-CN"/>
        </w:rPr>
        <w:t xml:space="preserve">The question lying here for us is how </w:t>
      </w:r>
      <w:proofErr w:type="gramStart"/>
      <w:r w:rsidRPr="005A320A">
        <w:rPr>
          <w:rFonts w:ascii="Arial" w:eastAsia="宋体" w:hAnsi="Arial" w:cs="Arial"/>
          <w:color w:val="000000"/>
          <w:lang w:eastAsia="zh-CN"/>
        </w:rPr>
        <w:t>can we</w:t>
      </w:r>
      <w:proofErr w:type="gramEnd"/>
      <w:r w:rsidRPr="005A320A">
        <w:rPr>
          <w:rFonts w:ascii="Arial" w:eastAsia="宋体" w:hAnsi="Arial" w:cs="Arial"/>
          <w:color w:val="000000"/>
          <w:lang w:eastAsia="zh-CN"/>
        </w:rPr>
        <w:t xml:space="preserve"> ask a writer to write a quick short essay in 25 minutes and put the essay into a queue that will be processed by a quantitative evaluation program. The writer will fill in a questionnaire afterwards and the quality of the essay will be considered when the questionnaire is evaluated.</w:t>
      </w:r>
    </w:p>
    <w:sectPr w:rsidR="009A4F1C" w:rsidRPr="005A3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299862">
    <w:abstractNumId w:val="8"/>
  </w:num>
  <w:num w:numId="2" w16cid:durableId="981233738">
    <w:abstractNumId w:val="6"/>
  </w:num>
  <w:num w:numId="3" w16cid:durableId="782919109">
    <w:abstractNumId w:val="5"/>
  </w:num>
  <w:num w:numId="4" w16cid:durableId="244068715">
    <w:abstractNumId w:val="4"/>
  </w:num>
  <w:num w:numId="5" w16cid:durableId="628780506">
    <w:abstractNumId w:val="7"/>
  </w:num>
  <w:num w:numId="6" w16cid:durableId="1139615584">
    <w:abstractNumId w:val="3"/>
  </w:num>
  <w:num w:numId="7" w16cid:durableId="1196502822">
    <w:abstractNumId w:val="2"/>
  </w:num>
  <w:num w:numId="8" w16cid:durableId="2129080517">
    <w:abstractNumId w:val="1"/>
  </w:num>
  <w:num w:numId="9" w16cid:durableId="39728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20A"/>
    <w:rsid w:val="009A4F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5327"/>
  <w14:defaultImageDpi w14:val="300"/>
  <w15:docId w15:val="{0D33B90A-3AC2-4949-A47F-34CB4218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5A320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ZeAi Sun</cp:lastModifiedBy>
  <cp:revision>2</cp:revision>
  <dcterms:created xsi:type="dcterms:W3CDTF">2013-12-23T23:15:00Z</dcterms:created>
  <dcterms:modified xsi:type="dcterms:W3CDTF">2023-06-09T22:27:00Z</dcterms:modified>
  <cp:category/>
</cp:coreProperties>
</file>